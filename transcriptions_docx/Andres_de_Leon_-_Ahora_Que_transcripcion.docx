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Como estás que es de tu vida te vas bien Extraño fue un año sin saber a de ti Cuéntame como es el paro al olvíelo Apláme como un amigo nada más Jamás pensé que un día llegaría al final Si tú harás todo lo que yo tenía a mi luz mi realidad Quisiera olvidar Que ahora que tu ya no estás con vivo en la soledad Lo que daría por verte llegar a mi oscuridad Y yo la que tu ya no estás Quisiera despertar La que sin vieron los años se alfíen De esas que es tiempo de partir Voy a verte a ver es más difícil que olvidar Mira a me, ahí fue gusque ni con el mar Aplásame ya no me digas nada Tal vez es de multimas que volvería a ver tu mirada Y eso es que ya está de mirar el reloj Como desconocidos que se encuentran para decir adiós O fue y mosturió Y ahora que tu ya no estás con vivo en la soledad Lo que daría por verte llegar A mi oscuridad y yo la que tu ya no estás Quisiera despertar La que sin vieron los años se alfíen De esas que es tiempo de partir Voy a verte a ver es más difícil que olvidar La que sin vieron los años se alfíen De esas que es tiempo de partir Voy a verte a ver es más difícil que olvidar Y ahora que tu ya no estás con vivo en la soledad La que sin vieron los años se alfíen De esas que es tiempo de partir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